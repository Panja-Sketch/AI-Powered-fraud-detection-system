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B02ED" w14:textId="77777777" w:rsidR="000318EC" w:rsidRDefault="00000000">
      <w:pPr>
        <w:pStyle w:val="Title"/>
      </w:pPr>
      <w:r>
        <w:t>ML Project Documentation</w:t>
      </w:r>
    </w:p>
    <w:p w14:paraId="050C2C2C" w14:textId="77777777" w:rsidR="000318EC" w:rsidRDefault="00000000">
      <w:pPr>
        <w:pStyle w:val="Heading1"/>
      </w:pPr>
      <w:r>
        <w:t>Data Processing Module Documentation</w:t>
      </w:r>
    </w:p>
    <w:p w14:paraId="3F074104" w14:textId="77777777" w:rsidR="000318EC" w:rsidRDefault="00000000">
      <w:r>
        <w:t># Data Processing Module Documentation</w:t>
      </w:r>
    </w:p>
    <w:p w14:paraId="145616AA" w14:textId="77777777" w:rsidR="000318EC" w:rsidRDefault="000318EC"/>
    <w:p w14:paraId="45B033ED" w14:textId="77777777" w:rsidR="000318EC" w:rsidRDefault="00000000">
      <w:r>
        <w:t>This module (`data_processing.py`) contains essential functions for loading and preprocessing your dataset. It is designed to prepare raw data for subsequent analysis or modeling, particularly in contexts like fraud detection.</w:t>
      </w:r>
    </w:p>
    <w:p w14:paraId="13C4DF78" w14:textId="77777777" w:rsidR="000318EC" w:rsidRDefault="000318EC"/>
    <w:p w14:paraId="02BDC64E" w14:textId="77777777" w:rsidR="000318EC" w:rsidRDefault="00000000">
      <w:r>
        <w:t>## Overview</w:t>
      </w:r>
    </w:p>
    <w:p w14:paraId="456D4B4B" w14:textId="77777777" w:rsidR="000318EC" w:rsidRDefault="000318EC"/>
    <w:p w14:paraId="0CEE557E" w14:textId="77777777" w:rsidR="000318EC" w:rsidRDefault="00000000">
      <w:r>
        <w:t>The module provides two main functions:</w:t>
      </w:r>
    </w:p>
    <w:p w14:paraId="2E5273B4" w14:textId="77777777" w:rsidR="000318EC" w:rsidRDefault="00000000">
      <w:r>
        <w:t>- **`load_data(file_path)`**: Loads a CSV file into a Pandas DataFrame.</w:t>
      </w:r>
    </w:p>
    <w:p w14:paraId="2C2D8B52" w14:textId="77777777" w:rsidR="000318EC" w:rsidRDefault="00000000">
      <w:r>
        <w:t>- **`feature_engineering(df)`**: Enhances the dataset by creating new features that may improve model performance.</w:t>
      </w:r>
    </w:p>
    <w:p w14:paraId="6A4694D7" w14:textId="77777777" w:rsidR="000318EC" w:rsidRDefault="000318EC"/>
    <w:p w14:paraId="30C8E3F5" w14:textId="77777777" w:rsidR="000318EC" w:rsidRDefault="00000000">
      <w:r>
        <w:t>## Function Details</w:t>
      </w:r>
    </w:p>
    <w:p w14:paraId="25DDFE67" w14:textId="77777777" w:rsidR="000318EC" w:rsidRDefault="000318EC"/>
    <w:p w14:paraId="50758B6F" w14:textId="77777777" w:rsidR="000318EC" w:rsidRDefault="00000000">
      <w:r>
        <w:t>### `load_data(file_path)`</w:t>
      </w:r>
    </w:p>
    <w:p w14:paraId="48730F3E" w14:textId="77777777" w:rsidR="000318EC" w:rsidRDefault="000318EC"/>
    <w:p w14:paraId="011CA946" w14:textId="77777777" w:rsidR="000318EC" w:rsidRDefault="00000000">
      <w:r>
        <w:t xml:space="preserve">- **Purpose:**  </w:t>
      </w:r>
    </w:p>
    <w:p w14:paraId="43969D8C" w14:textId="77777777" w:rsidR="000318EC" w:rsidRDefault="00000000">
      <w:r>
        <w:t xml:space="preserve">  Loads the dataset from a CSV file into a Pandas DataFrame for further processing.</w:t>
      </w:r>
    </w:p>
    <w:p w14:paraId="0426E9C4" w14:textId="77777777" w:rsidR="000318EC" w:rsidRDefault="000318EC"/>
    <w:p w14:paraId="63E2C457" w14:textId="77777777" w:rsidR="000318EC" w:rsidRDefault="00000000">
      <w:r>
        <w:t xml:space="preserve">- **Parameters:**  </w:t>
      </w:r>
    </w:p>
    <w:p w14:paraId="0D932A08" w14:textId="77777777" w:rsidR="000318EC" w:rsidRDefault="00000000">
      <w:r>
        <w:t xml:space="preserve">  - `file_path` (str): The path to the CSV file containing the dataset.</w:t>
      </w:r>
    </w:p>
    <w:p w14:paraId="61C02203" w14:textId="77777777" w:rsidR="000318EC" w:rsidRDefault="000318EC"/>
    <w:p w14:paraId="22E5B445" w14:textId="77777777" w:rsidR="000318EC" w:rsidRDefault="00000000">
      <w:r>
        <w:t xml:space="preserve">- **Returns:**  </w:t>
      </w:r>
    </w:p>
    <w:p w14:paraId="6141731C" w14:textId="77777777" w:rsidR="000318EC" w:rsidRDefault="00000000">
      <w:r>
        <w:t xml:space="preserve">  A Pandas DataFrame containing the loaded data.</w:t>
      </w:r>
    </w:p>
    <w:p w14:paraId="26E9F448" w14:textId="77777777" w:rsidR="000318EC" w:rsidRDefault="000318EC"/>
    <w:p w14:paraId="784D3256" w14:textId="77777777" w:rsidR="000318EC" w:rsidRDefault="00000000">
      <w:r>
        <w:t>- **Usage Example:**</w:t>
      </w:r>
    </w:p>
    <w:p w14:paraId="449118AF" w14:textId="77777777" w:rsidR="000318EC" w:rsidRDefault="00000000">
      <w:r>
        <w:t xml:space="preserve">  ```python</w:t>
      </w:r>
    </w:p>
    <w:p w14:paraId="0D6CCCC4" w14:textId="77777777" w:rsidR="000318EC" w:rsidRDefault="00000000">
      <w:r>
        <w:t xml:space="preserve">  df = load_data('data/creditcard.csv')</w:t>
      </w:r>
    </w:p>
    <w:p w14:paraId="21F830DB" w14:textId="77777777" w:rsidR="000318EC" w:rsidRDefault="00000000">
      <w:r>
        <w:t xml:space="preserve">  ```</w:t>
      </w:r>
    </w:p>
    <w:p w14:paraId="4976F722" w14:textId="77777777" w:rsidR="000318EC" w:rsidRDefault="000318EC"/>
    <w:p w14:paraId="73F3A851" w14:textId="77777777" w:rsidR="000318EC" w:rsidRDefault="00000000">
      <w:r>
        <w:t>### `feature_engineering(df)`</w:t>
      </w:r>
    </w:p>
    <w:p w14:paraId="658D2AE0" w14:textId="77777777" w:rsidR="000318EC" w:rsidRDefault="000318EC"/>
    <w:p w14:paraId="73B2D287" w14:textId="77777777" w:rsidR="000318EC" w:rsidRDefault="00000000">
      <w:r>
        <w:t xml:space="preserve">- **Purpose:**  </w:t>
      </w:r>
    </w:p>
    <w:p w14:paraId="2E436840" w14:textId="77777777" w:rsidR="000318EC" w:rsidRDefault="00000000">
      <w:r>
        <w:t xml:space="preserve">  Enhances the dataset by adding new, derived features. These transformations are aimed at capturing temporal patterns and normalizing numerical data.</w:t>
      </w:r>
    </w:p>
    <w:p w14:paraId="6B03259B" w14:textId="77777777" w:rsidR="000318EC" w:rsidRDefault="000318EC"/>
    <w:p w14:paraId="72C69AA6" w14:textId="77777777" w:rsidR="000318EC" w:rsidRDefault="00000000">
      <w:r>
        <w:t>- **New Features Created:**</w:t>
      </w:r>
    </w:p>
    <w:p w14:paraId="4827CF82" w14:textId="77777777" w:rsidR="000318EC" w:rsidRDefault="00000000">
      <w:r>
        <w:t xml:space="preserve">  - **HourOfDay:**  </w:t>
      </w:r>
    </w:p>
    <w:p w14:paraId="3A509C26" w14:textId="77777777" w:rsidR="000318EC" w:rsidRDefault="00000000">
      <w:r>
        <w:t xml:space="preserve">    Derived from the 'Time' column. It calculates the hour of day by converting seconds into hours (dividing by 3600) and applying modulo 24.</w:t>
      </w:r>
    </w:p>
    <w:p w14:paraId="41832330" w14:textId="77777777" w:rsidR="000318EC" w:rsidRDefault="000318EC"/>
    <w:p w14:paraId="5EE9C9EB" w14:textId="77777777" w:rsidR="000318EC" w:rsidRDefault="00000000">
      <w:r>
        <w:t xml:space="preserve">  - **Amount_scaled:**  </w:t>
      </w:r>
    </w:p>
    <w:p w14:paraId="49F42246" w14:textId="77777777" w:rsidR="000318EC" w:rsidRDefault="00000000">
      <w:r>
        <w:t xml:space="preserve">    Standardizes the 'Amount' feature using `StandardScaler` from scikit-learn.</w:t>
      </w:r>
    </w:p>
    <w:p w14:paraId="35D3B278" w14:textId="77777777" w:rsidR="000318EC" w:rsidRDefault="000318EC"/>
    <w:p w14:paraId="157273AC" w14:textId="77777777" w:rsidR="000318EC" w:rsidRDefault="00000000">
      <w:r>
        <w:t xml:space="preserve">  - **RollingMeanAmount:**  </w:t>
      </w:r>
    </w:p>
    <w:p w14:paraId="62CC4B4C" w14:textId="77777777" w:rsidR="000318EC" w:rsidRDefault="00000000">
      <w:r>
        <w:t xml:space="preserve">    Computes the rolling mean of the 'Amount' over a window of 5 transactions.</w:t>
      </w:r>
    </w:p>
    <w:p w14:paraId="52719D31" w14:textId="77777777" w:rsidR="000318EC" w:rsidRDefault="000318EC"/>
    <w:p w14:paraId="6BA840EE" w14:textId="77777777" w:rsidR="000318EC" w:rsidRDefault="00000000">
      <w:r>
        <w:t xml:space="preserve">- **Parameters:**  </w:t>
      </w:r>
    </w:p>
    <w:p w14:paraId="30CFEC63" w14:textId="77777777" w:rsidR="000318EC" w:rsidRDefault="00000000">
      <w:r>
        <w:t xml:space="preserve">  - `df` (Pandas DataFrame): The DataFrame containing the original dataset.</w:t>
      </w:r>
    </w:p>
    <w:p w14:paraId="33AC6A9B" w14:textId="77777777" w:rsidR="000318EC" w:rsidRDefault="000318EC"/>
    <w:p w14:paraId="78829193" w14:textId="77777777" w:rsidR="000318EC" w:rsidRDefault="00000000">
      <w:r>
        <w:t xml:space="preserve">- **Returns:**  </w:t>
      </w:r>
    </w:p>
    <w:p w14:paraId="4417A95E" w14:textId="77777777" w:rsidR="000318EC" w:rsidRDefault="00000000">
      <w:r>
        <w:t xml:space="preserve">  The modified DataFrame with the new features added.</w:t>
      </w:r>
    </w:p>
    <w:p w14:paraId="5AC94374" w14:textId="77777777" w:rsidR="000318EC" w:rsidRDefault="000318EC"/>
    <w:p w14:paraId="762D9DD7" w14:textId="77777777" w:rsidR="000318EC" w:rsidRDefault="00000000">
      <w:r>
        <w:t>- **Usage Example:**</w:t>
      </w:r>
    </w:p>
    <w:p w14:paraId="4F0D461A" w14:textId="77777777" w:rsidR="000318EC" w:rsidRDefault="00000000">
      <w:r>
        <w:t xml:space="preserve">  ```python</w:t>
      </w:r>
    </w:p>
    <w:p w14:paraId="4B473D2B" w14:textId="77777777" w:rsidR="000318EC" w:rsidRDefault="00000000">
      <w:r>
        <w:t xml:space="preserve">  df = load_data('data/creditcard.csv')</w:t>
      </w:r>
    </w:p>
    <w:p w14:paraId="07027FC7" w14:textId="77777777" w:rsidR="000318EC" w:rsidRDefault="00000000">
      <w:r>
        <w:t xml:space="preserve">  df = feature_engineering(df)</w:t>
      </w:r>
    </w:p>
    <w:p w14:paraId="05ECB104" w14:textId="77777777" w:rsidR="000318EC" w:rsidRDefault="00000000">
      <w:r>
        <w:t xml:space="preserve">  ```</w:t>
      </w:r>
    </w:p>
    <w:p w14:paraId="644F9103" w14:textId="77777777" w:rsidR="000318EC" w:rsidRDefault="000318EC"/>
    <w:p w14:paraId="5B7B0085" w14:textId="77777777" w:rsidR="000318EC" w:rsidRDefault="00000000">
      <w:r>
        <w:t>## Summary</w:t>
      </w:r>
    </w:p>
    <w:p w14:paraId="18CFE5C1" w14:textId="77777777" w:rsidR="000318EC" w:rsidRDefault="000318EC"/>
    <w:p w14:paraId="7AADE51E" w14:textId="77777777" w:rsidR="000318EC" w:rsidRDefault="00000000">
      <w:r>
        <w:t>The `data_processing.py` module is a critical component in your data pipeline. By loading and transforming the raw data, it helps ensure that subsequent analyses and machine learning models are built on a well-prepared foundation.</w:t>
      </w:r>
    </w:p>
    <w:p w14:paraId="7C3B9F17" w14:textId="77777777" w:rsidR="000318EC" w:rsidRDefault="00000000">
      <w:pPr>
        <w:pStyle w:val="Heading1"/>
      </w:pPr>
      <w:r>
        <w:t>Data Balancing Module Documentation</w:t>
      </w:r>
    </w:p>
    <w:p w14:paraId="1653247A" w14:textId="77777777" w:rsidR="000318EC" w:rsidRDefault="00000000">
      <w:r>
        <w:t># Data Balancing Module Documentation</w:t>
      </w:r>
    </w:p>
    <w:p w14:paraId="0EAB1E30" w14:textId="77777777" w:rsidR="000318EC" w:rsidRDefault="000318EC"/>
    <w:p w14:paraId="55B1BDF3" w14:textId="77777777" w:rsidR="000318EC" w:rsidRDefault="00000000">
      <w:r>
        <w:t>This module (`data_balancing.py`) provides a utility to address imbalanced datasets using SMOTE (Synthetic Minority Over-sampling Technique). Balancing the data is crucial for tasks like fraud detection, where one class is significantly underrepresented.</w:t>
      </w:r>
    </w:p>
    <w:p w14:paraId="1ED0FB0E" w14:textId="77777777" w:rsidR="000318EC" w:rsidRDefault="000318EC"/>
    <w:p w14:paraId="523C1184" w14:textId="77777777" w:rsidR="000318EC" w:rsidRDefault="00000000">
      <w:r>
        <w:t>## Overview</w:t>
      </w:r>
    </w:p>
    <w:p w14:paraId="6578CF17" w14:textId="77777777" w:rsidR="000318EC" w:rsidRDefault="000318EC"/>
    <w:p w14:paraId="66AD92E6" w14:textId="77777777" w:rsidR="000318EC" w:rsidRDefault="00000000">
      <w:r>
        <w:t>Imbalanced data can lead to biased models. The `balance_data` function leverages SMOTE to create synthetic examples of the minority class, resulting in a more balanced dataset.</w:t>
      </w:r>
    </w:p>
    <w:p w14:paraId="2BE970D3" w14:textId="77777777" w:rsidR="000318EC" w:rsidRDefault="000318EC"/>
    <w:p w14:paraId="359A1E61" w14:textId="77777777" w:rsidR="000318EC" w:rsidRDefault="00000000">
      <w:r>
        <w:t>## Function Details</w:t>
      </w:r>
    </w:p>
    <w:p w14:paraId="748C2CE7" w14:textId="77777777" w:rsidR="000318EC" w:rsidRDefault="000318EC"/>
    <w:p w14:paraId="40A38690" w14:textId="77777777" w:rsidR="000318EC" w:rsidRDefault="00000000">
      <w:r>
        <w:t>### `balance_data(X, y)`</w:t>
      </w:r>
    </w:p>
    <w:p w14:paraId="5C6E2AD6" w14:textId="77777777" w:rsidR="000318EC" w:rsidRDefault="000318EC"/>
    <w:p w14:paraId="096E3C7F" w14:textId="77777777" w:rsidR="000318EC" w:rsidRDefault="00000000">
      <w:r>
        <w:t xml:space="preserve">- **Purpose:**  </w:t>
      </w:r>
    </w:p>
    <w:p w14:paraId="65138510" w14:textId="77777777" w:rsidR="000318EC" w:rsidRDefault="00000000">
      <w:r>
        <w:lastRenderedPageBreak/>
        <w:t xml:space="preserve">  Balances the dataset by oversampling the minority class using SMOTE.</w:t>
      </w:r>
    </w:p>
    <w:p w14:paraId="38E4A81B" w14:textId="77777777" w:rsidR="000318EC" w:rsidRDefault="000318EC"/>
    <w:p w14:paraId="3711DFDD" w14:textId="77777777" w:rsidR="000318EC" w:rsidRDefault="00000000">
      <w:r>
        <w:t xml:space="preserve">- **Parameters:**  </w:t>
      </w:r>
    </w:p>
    <w:p w14:paraId="43C5E2C6" w14:textId="77777777" w:rsidR="000318EC" w:rsidRDefault="00000000">
      <w:r>
        <w:t xml:space="preserve">  - `X`: The feature set containing the predictors.</w:t>
      </w:r>
    </w:p>
    <w:p w14:paraId="19999655" w14:textId="77777777" w:rsidR="000318EC" w:rsidRDefault="00000000">
      <w:r>
        <w:t xml:space="preserve">  - `y`: The target variable containing class labels.</w:t>
      </w:r>
    </w:p>
    <w:p w14:paraId="3428EA89" w14:textId="77777777" w:rsidR="000318EC" w:rsidRDefault="000318EC"/>
    <w:p w14:paraId="20BA5154" w14:textId="77777777" w:rsidR="000318EC" w:rsidRDefault="00000000">
      <w:r>
        <w:t xml:space="preserve">- **Returns:**  </w:t>
      </w:r>
    </w:p>
    <w:p w14:paraId="26CEC8E7" w14:textId="77777777" w:rsidR="000318EC" w:rsidRDefault="00000000">
      <w:r>
        <w:t xml:space="preserve">  A tuple `(X_res, y_res)` with the resampled features and target.</w:t>
      </w:r>
    </w:p>
    <w:p w14:paraId="65FE0109" w14:textId="77777777" w:rsidR="000318EC" w:rsidRDefault="000318EC"/>
    <w:p w14:paraId="5C7A9C2C" w14:textId="77777777" w:rsidR="000318EC" w:rsidRDefault="00000000">
      <w:r>
        <w:t>- **Usage Example:**</w:t>
      </w:r>
    </w:p>
    <w:p w14:paraId="66C61F05" w14:textId="77777777" w:rsidR="000318EC" w:rsidRDefault="00000000">
      <w:r>
        <w:t xml:space="preserve">  ```python</w:t>
      </w:r>
    </w:p>
    <w:p w14:paraId="59A0F741" w14:textId="77777777" w:rsidR="000318EC" w:rsidRDefault="00000000">
      <w:r>
        <w:t xml:space="preserve">  from data_balancing import balance_data</w:t>
      </w:r>
    </w:p>
    <w:p w14:paraId="0F3A5CCC" w14:textId="77777777" w:rsidR="000318EC" w:rsidRDefault="00000000">
      <w:r>
        <w:t xml:space="preserve">  X_res, y_res = balance_data(X, y)</w:t>
      </w:r>
    </w:p>
    <w:p w14:paraId="4D06ABF7" w14:textId="77777777" w:rsidR="000318EC" w:rsidRDefault="00000000">
      <w:r>
        <w:t xml:space="preserve">  ```</w:t>
      </w:r>
    </w:p>
    <w:p w14:paraId="140002DE" w14:textId="77777777" w:rsidR="000318EC" w:rsidRDefault="000318EC"/>
    <w:p w14:paraId="5F7AB3D9" w14:textId="77777777" w:rsidR="000318EC" w:rsidRDefault="00000000">
      <w:r>
        <w:t>## Summary</w:t>
      </w:r>
    </w:p>
    <w:p w14:paraId="01526454" w14:textId="77777777" w:rsidR="000318EC" w:rsidRDefault="000318EC"/>
    <w:p w14:paraId="50DF8B7C" w14:textId="77777777" w:rsidR="000318EC" w:rsidRDefault="00000000">
      <w:r>
        <w:t>Using the `balance_data` function helps effectively handle imbalanced datasets by synthesizing new minority class examples.</w:t>
      </w:r>
    </w:p>
    <w:p w14:paraId="2AF6EAE4" w14:textId="77777777" w:rsidR="000318EC" w:rsidRDefault="00000000">
      <w:pPr>
        <w:pStyle w:val="Heading1"/>
      </w:pPr>
      <w:r>
        <w:t>Model Ensemble Module Documentation</w:t>
      </w:r>
    </w:p>
    <w:p w14:paraId="5D9DFFC6" w14:textId="77777777" w:rsidR="000318EC" w:rsidRDefault="00000000">
      <w:r>
        <w:t># Model Ensemble Module Documentation</w:t>
      </w:r>
    </w:p>
    <w:p w14:paraId="116A2BB2" w14:textId="77777777" w:rsidR="000318EC" w:rsidRDefault="000318EC"/>
    <w:p w14:paraId="311AFA32" w14:textId="77777777" w:rsidR="000318EC" w:rsidRDefault="00000000">
      <w:r>
        <w:t>This module (`model_ensemble.py`) provides a function to train a Random Forest classifier with hyperparameter tuning using Grid Search.</w:t>
      </w:r>
    </w:p>
    <w:p w14:paraId="72FD2248" w14:textId="77777777" w:rsidR="000318EC" w:rsidRDefault="000318EC"/>
    <w:p w14:paraId="7419275A" w14:textId="77777777" w:rsidR="000318EC" w:rsidRDefault="00000000">
      <w:r>
        <w:t>## Overview</w:t>
      </w:r>
    </w:p>
    <w:p w14:paraId="0407AA00" w14:textId="77777777" w:rsidR="000318EC" w:rsidRDefault="000318EC"/>
    <w:p w14:paraId="351170AE" w14:textId="77777777" w:rsidR="000318EC" w:rsidRDefault="00000000">
      <w:r>
        <w:t>The function:</w:t>
      </w:r>
    </w:p>
    <w:p w14:paraId="791CA344" w14:textId="77777777" w:rsidR="000318EC" w:rsidRDefault="00000000">
      <w:r>
        <w:lastRenderedPageBreak/>
        <w:t>- Instantiates a `RandomForestClassifier`.</w:t>
      </w:r>
    </w:p>
    <w:p w14:paraId="5AB062A9" w14:textId="77777777" w:rsidR="000318EC" w:rsidRDefault="00000000">
      <w:r>
        <w:t>- Defines a grid of hyperparameters:</w:t>
      </w:r>
    </w:p>
    <w:p w14:paraId="3BC5CA15" w14:textId="77777777" w:rsidR="000318EC" w:rsidRDefault="00000000">
      <w:r>
        <w:t xml:space="preserve">  - `n_estimators`: Number of trees.</w:t>
      </w:r>
    </w:p>
    <w:p w14:paraId="2DE6558E" w14:textId="77777777" w:rsidR="000318EC" w:rsidRDefault="00000000">
      <w:r>
        <w:t xml:space="preserve">  - `max_depth`: Maximum depth (None means no limit).</w:t>
      </w:r>
    </w:p>
    <w:p w14:paraId="786CFED3" w14:textId="77777777" w:rsidR="000318EC" w:rsidRDefault="00000000">
      <w:r>
        <w:t xml:space="preserve">  - `min_samples_split`: Minimum samples required to split a node.</w:t>
      </w:r>
    </w:p>
    <w:p w14:paraId="0878E77B" w14:textId="77777777" w:rsidR="000318EC" w:rsidRDefault="00000000">
      <w:r>
        <w:t>- Uses `GridSearchCV` with 3-fold cross-validation, optimizing ROC AUC.</w:t>
      </w:r>
    </w:p>
    <w:p w14:paraId="215512DB" w14:textId="77777777" w:rsidR="000318EC" w:rsidRDefault="00000000">
      <w:r>
        <w:t>- Returns the best estimator.</w:t>
      </w:r>
    </w:p>
    <w:p w14:paraId="57C125BD" w14:textId="77777777" w:rsidR="000318EC" w:rsidRDefault="000318EC"/>
    <w:p w14:paraId="27D196C2" w14:textId="77777777" w:rsidR="000318EC" w:rsidRDefault="00000000">
      <w:r>
        <w:t>## Function Details</w:t>
      </w:r>
    </w:p>
    <w:p w14:paraId="2E9154D0" w14:textId="77777777" w:rsidR="000318EC" w:rsidRDefault="000318EC"/>
    <w:p w14:paraId="186F7C38" w14:textId="77777777" w:rsidR="000318EC" w:rsidRDefault="00000000">
      <w:r>
        <w:t>### `train_random_forest(X_train, y_train)`</w:t>
      </w:r>
    </w:p>
    <w:p w14:paraId="07FD1CDB" w14:textId="77777777" w:rsidR="000318EC" w:rsidRDefault="000318EC"/>
    <w:p w14:paraId="1448ACFE" w14:textId="77777777" w:rsidR="000318EC" w:rsidRDefault="00000000">
      <w:r>
        <w:t xml:space="preserve">- **Purpose:**  </w:t>
      </w:r>
    </w:p>
    <w:p w14:paraId="43213EED" w14:textId="77777777" w:rsidR="000318EC" w:rsidRDefault="00000000">
      <w:r>
        <w:t xml:space="preserve">  Trains a Random Forest model with hyperparameter tuning.</w:t>
      </w:r>
    </w:p>
    <w:p w14:paraId="6D77DBD8" w14:textId="77777777" w:rsidR="000318EC" w:rsidRDefault="000318EC"/>
    <w:p w14:paraId="2A39CDD4" w14:textId="77777777" w:rsidR="000318EC" w:rsidRDefault="00000000">
      <w:r>
        <w:t xml:space="preserve">- **Parameters:**  </w:t>
      </w:r>
    </w:p>
    <w:p w14:paraId="069A0846" w14:textId="77777777" w:rsidR="000318EC" w:rsidRDefault="00000000">
      <w:r>
        <w:t xml:space="preserve">  - `X_train`: Training feature matrix.</w:t>
      </w:r>
    </w:p>
    <w:p w14:paraId="5E3C1921" w14:textId="77777777" w:rsidR="000318EC" w:rsidRDefault="00000000">
      <w:r>
        <w:t xml:space="preserve">  - `y_train`: Training labels.</w:t>
      </w:r>
    </w:p>
    <w:p w14:paraId="429CED91" w14:textId="77777777" w:rsidR="000318EC" w:rsidRDefault="000318EC"/>
    <w:p w14:paraId="1952A0B4" w14:textId="77777777" w:rsidR="000318EC" w:rsidRDefault="00000000">
      <w:r>
        <w:t xml:space="preserve">- **Returns:**  </w:t>
      </w:r>
    </w:p>
    <w:p w14:paraId="11EBE8BE" w14:textId="77777777" w:rsidR="000318EC" w:rsidRDefault="00000000">
      <w:r>
        <w:t xml:space="preserve">  The best estimator from `GridSearchCV`.</w:t>
      </w:r>
    </w:p>
    <w:p w14:paraId="224C8237" w14:textId="77777777" w:rsidR="000318EC" w:rsidRDefault="000318EC"/>
    <w:p w14:paraId="6C2C2C81" w14:textId="77777777" w:rsidR="000318EC" w:rsidRDefault="00000000">
      <w:r>
        <w:t>- **Usage Example:**</w:t>
      </w:r>
    </w:p>
    <w:p w14:paraId="75B4375D" w14:textId="77777777" w:rsidR="000318EC" w:rsidRDefault="00000000">
      <w:r>
        <w:t xml:space="preserve">  ```python</w:t>
      </w:r>
    </w:p>
    <w:p w14:paraId="1DBCD735" w14:textId="77777777" w:rsidR="000318EC" w:rsidRDefault="00000000">
      <w:r>
        <w:t xml:space="preserve">  from model_ensemble import train_random_forest</w:t>
      </w:r>
    </w:p>
    <w:p w14:paraId="7098DFCC" w14:textId="77777777" w:rsidR="000318EC" w:rsidRDefault="00000000">
      <w:r>
        <w:t xml:space="preserve">  best_rf_model = train_random_forest(X_train, y_train)</w:t>
      </w:r>
    </w:p>
    <w:p w14:paraId="33CE8341" w14:textId="77777777" w:rsidR="000318EC" w:rsidRDefault="00000000">
      <w:r>
        <w:t xml:space="preserve">  ```</w:t>
      </w:r>
    </w:p>
    <w:p w14:paraId="148E2F0E" w14:textId="77777777" w:rsidR="000318EC" w:rsidRDefault="000318EC"/>
    <w:p w14:paraId="2DAFE8C8" w14:textId="77777777" w:rsidR="000318EC" w:rsidRDefault="00000000">
      <w:r>
        <w:lastRenderedPageBreak/>
        <w:t>## Summary</w:t>
      </w:r>
    </w:p>
    <w:p w14:paraId="5081F914" w14:textId="77777777" w:rsidR="000318EC" w:rsidRDefault="000318EC"/>
    <w:p w14:paraId="253D457D" w14:textId="77777777" w:rsidR="000318EC" w:rsidRDefault="00000000">
      <w:r>
        <w:t>`train_random_forest` leverages ensemble learning and hyperparameter optimization to build a robust classifier.</w:t>
      </w:r>
    </w:p>
    <w:p w14:paraId="3A9FA25B" w14:textId="77777777" w:rsidR="000318EC" w:rsidRDefault="00000000">
      <w:pPr>
        <w:pStyle w:val="Heading1"/>
      </w:pPr>
      <w:r>
        <w:t>Anomaly Detection Module Documentation</w:t>
      </w:r>
    </w:p>
    <w:p w14:paraId="19243DA6" w14:textId="77777777" w:rsidR="000318EC" w:rsidRDefault="00000000">
      <w:r>
        <w:t># Anomaly Detection Module Documentation</w:t>
      </w:r>
    </w:p>
    <w:p w14:paraId="1E5DD2D0" w14:textId="77777777" w:rsidR="000318EC" w:rsidRDefault="000318EC"/>
    <w:p w14:paraId="106D304F" w14:textId="77777777" w:rsidR="000318EC" w:rsidRDefault="00000000">
      <w:r>
        <w:t>This module (`anomaly_detection.py`) provides two key functions for unsupervised anomaly detection:</w:t>
      </w:r>
    </w:p>
    <w:p w14:paraId="47E309C3" w14:textId="77777777" w:rsidR="000318EC" w:rsidRDefault="00000000">
      <w:r>
        <w:t>1. **Isolation Forest:** Detects anomalies by isolating observations.</w:t>
      </w:r>
    </w:p>
    <w:p w14:paraId="6BFA471E" w14:textId="77777777" w:rsidR="000318EC" w:rsidRDefault="00000000">
      <w:r>
        <w:t>2. **Autoencoder:** Uses a neural network to learn compressed representations and identifies anomalies via reconstruction error.</w:t>
      </w:r>
    </w:p>
    <w:p w14:paraId="7B873C76" w14:textId="77777777" w:rsidR="000318EC" w:rsidRDefault="000318EC"/>
    <w:p w14:paraId="0E2770BC" w14:textId="77777777" w:rsidR="000318EC" w:rsidRDefault="00000000">
      <w:r>
        <w:t>## Overview</w:t>
      </w:r>
    </w:p>
    <w:p w14:paraId="1A1C8523" w14:textId="77777777" w:rsidR="000318EC" w:rsidRDefault="000318EC"/>
    <w:p w14:paraId="532C42F7" w14:textId="77777777" w:rsidR="000318EC" w:rsidRDefault="00000000">
      <w:r>
        <w:t xml:space="preserve">- **`train_isolation_forest(X)`**:  </w:t>
      </w:r>
    </w:p>
    <w:p w14:paraId="6411E0DC" w14:textId="77777777" w:rsidR="000318EC" w:rsidRDefault="00000000">
      <w:r>
        <w:t xml:space="preserve">  Trains an Isolation Forest model to flag anomalies.</w:t>
      </w:r>
    </w:p>
    <w:p w14:paraId="1CEC3DAD" w14:textId="77777777" w:rsidR="000318EC" w:rsidRDefault="000318EC"/>
    <w:p w14:paraId="2E06E2F3" w14:textId="77777777" w:rsidR="000318EC" w:rsidRDefault="00000000">
      <w:r>
        <w:t xml:space="preserve">- **`build_autoencoder(input_dim)`**:  </w:t>
      </w:r>
    </w:p>
    <w:p w14:paraId="593D5A98" w14:textId="77777777" w:rsidR="000318EC" w:rsidRDefault="00000000">
      <w:r>
        <w:t xml:space="preserve">  Constructs a simple autoencoder using TensorFlow and Keras.</w:t>
      </w:r>
    </w:p>
    <w:p w14:paraId="21C95CA7" w14:textId="77777777" w:rsidR="000318EC" w:rsidRDefault="000318EC"/>
    <w:p w14:paraId="44F42791" w14:textId="77777777" w:rsidR="000318EC" w:rsidRDefault="00000000">
      <w:r>
        <w:t>## Function Details</w:t>
      </w:r>
    </w:p>
    <w:p w14:paraId="659EC8A7" w14:textId="77777777" w:rsidR="000318EC" w:rsidRDefault="000318EC"/>
    <w:p w14:paraId="1784ACDA" w14:textId="77777777" w:rsidR="000318EC" w:rsidRDefault="00000000">
      <w:r>
        <w:t>### `train_isolation_forest(X)`</w:t>
      </w:r>
    </w:p>
    <w:p w14:paraId="57E7D62D" w14:textId="77777777" w:rsidR="000318EC" w:rsidRDefault="000318EC"/>
    <w:p w14:paraId="741051EA" w14:textId="77777777" w:rsidR="000318EC" w:rsidRDefault="00000000">
      <w:r>
        <w:t xml:space="preserve">- **Purpose:**  </w:t>
      </w:r>
    </w:p>
    <w:p w14:paraId="3123687B" w14:textId="77777777" w:rsidR="000318EC" w:rsidRDefault="00000000">
      <w:r>
        <w:t xml:space="preserve">  Train an Isolation Forest on the dataset.</w:t>
      </w:r>
    </w:p>
    <w:p w14:paraId="366C14DF" w14:textId="77777777" w:rsidR="000318EC" w:rsidRDefault="000318EC"/>
    <w:p w14:paraId="6B696ED9" w14:textId="77777777" w:rsidR="000318EC" w:rsidRDefault="00000000">
      <w:r>
        <w:lastRenderedPageBreak/>
        <w:t xml:space="preserve">- **Parameters:**  </w:t>
      </w:r>
    </w:p>
    <w:p w14:paraId="46CE71BE" w14:textId="77777777" w:rsidR="000318EC" w:rsidRDefault="00000000">
      <w:r>
        <w:t xml:space="preserve">  - `X`: Feature matrix for training.</w:t>
      </w:r>
    </w:p>
    <w:p w14:paraId="78EE6A0D" w14:textId="77777777" w:rsidR="000318EC" w:rsidRDefault="000318EC"/>
    <w:p w14:paraId="6D67615E" w14:textId="77777777" w:rsidR="000318EC" w:rsidRDefault="00000000">
      <w:r>
        <w:t xml:space="preserve">- **Returns:**  </w:t>
      </w:r>
    </w:p>
    <w:p w14:paraId="320F3BAD" w14:textId="77777777" w:rsidR="000318EC" w:rsidRDefault="00000000">
      <w:r>
        <w:t xml:space="preserve">  A trained Isolation Forest model.</w:t>
      </w:r>
    </w:p>
    <w:p w14:paraId="0D711E50" w14:textId="77777777" w:rsidR="000318EC" w:rsidRDefault="000318EC"/>
    <w:p w14:paraId="47A49AF5" w14:textId="77777777" w:rsidR="000318EC" w:rsidRDefault="00000000">
      <w:r>
        <w:t>- **Usage Example:**</w:t>
      </w:r>
    </w:p>
    <w:p w14:paraId="10D9962D" w14:textId="77777777" w:rsidR="000318EC" w:rsidRDefault="00000000">
      <w:r>
        <w:t xml:space="preserve">  ```python</w:t>
      </w:r>
    </w:p>
    <w:p w14:paraId="066308C7" w14:textId="77777777" w:rsidR="000318EC" w:rsidRDefault="00000000">
      <w:r>
        <w:t xml:space="preserve">  from anomaly_detection import train_isolation_forest</w:t>
      </w:r>
    </w:p>
    <w:p w14:paraId="20547843" w14:textId="77777777" w:rsidR="000318EC" w:rsidRDefault="00000000">
      <w:r>
        <w:t xml:space="preserve">  iso_forest = train_isolation_forest(X)</w:t>
      </w:r>
    </w:p>
    <w:p w14:paraId="63965E21" w14:textId="77777777" w:rsidR="000318EC" w:rsidRDefault="00000000">
      <w:r>
        <w:t xml:space="preserve">  ```</w:t>
      </w:r>
    </w:p>
    <w:p w14:paraId="1AA6163F" w14:textId="77777777" w:rsidR="000318EC" w:rsidRDefault="000318EC"/>
    <w:p w14:paraId="70B024D5" w14:textId="77777777" w:rsidR="000318EC" w:rsidRDefault="00000000">
      <w:r>
        <w:t>### `build_autoencoder(input_dim)`</w:t>
      </w:r>
    </w:p>
    <w:p w14:paraId="3081F731" w14:textId="77777777" w:rsidR="000318EC" w:rsidRDefault="000318EC"/>
    <w:p w14:paraId="04F4D75D" w14:textId="77777777" w:rsidR="000318EC" w:rsidRDefault="00000000">
      <w:r>
        <w:t xml:space="preserve">- **Purpose:**  </w:t>
      </w:r>
    </w:p>
    <w:p w14:paraId="3FF6C5FB" w14:textId="77777777" w:rsidR="000318EC" w:rsidRDefault="00000000">
      <w:r>
        <w:t xml:space="preserve">  Builds and compiles a simple autoencoder.</w:t>
      </w:r>
    </w:p>
    <w:p w14:paraId="7915F4B0" w14:textId="77777777" w:rsidR="000318EC" w:rsidRDefault="000318EC"/>
    <w:p w14:paraId="5A590137" w14:textId="77777777" w:rsidR="000318EC" w:rsidRDefault="00000000">
      <w:r>
        <w:t xml:space="preserve">- **Parameters:**  </w:t>
      </w:r>
    </w:p>
    <w:p w14:paraId="23908FCC" w14:textId="77777777" w:rsidR="000318EC" w:rsidRDefault="00000000">
      <w:r>
        <w:t xml:space="preserve">  - `input_dim`: Number of features in the input data.</w:t>
      </w:r>
    </w:p>
    <w:p w14:paraId="7BE93F66" w14:textId="77777777" w:rsidR="000318EC" w:rsidRDefault="000318EC"/>
    <w:p w14:paraId="3E323865" w14:textId="77777777" w:rsidR="000318EC" w:rsidRDefault="00000000">
      <w:r>
        <w:t xml:space="preserve">- **Returns:**  </w:t>
      </w:r>
    </w:p>
    <w:p w14:paraId="27AA5CC6" w14:textId="77777777" w:rsidR="000318EC" w:rsidRDefault="00000000">
      <w:r>
        <w:t xml:space="preserve">  A compiled autoencoder model.</w:t>
      </w:r>
    </w:p>
    <w:p w14:paraId="4DB5E8DA" w14:textId="77777777" w:rsidR="000318EC" w:rsidRDefault="000318EC"/>
    <w:p w14:paraId="56B2D3A1" w14:textId="77777777" w:rsidR="000318EC" w:rsidRDefault="00000000">
      <w:r>
        <w:t>- **Usage Example:**</w:t>
      </w:r>
    </w:p>
    <w:p w14:paraId="256D9890" w14:textId="77777777" w:rsidR="000318EC" w:rsidRDefault="00000000">
      <w:r>
        <w:t xml:space="preserve">  ```python</w:t>
      </w:r>
    </w:p>
    <w:p w14:paraId="78829451" w14:textId="77777777" w:rsidR="000318EC" w:rsidRDefault="00000000">
      <w:r>
        <w:t xml:space="preserve">  from anomaly_detection import build_autoencoder</w:t>
      </w:r>
    </w:p>
    <w:p w14:paraId="4480D69F" w14:textId="77777777" w:rsidR="000318EC" w:rsidRDefault="00000000">
      <w:r>
        <w:t xml:space="preserve">  autoencoder = build_autoencoder(input_dim)</w:t>
      </w:r>
    </w:p>
    <w:p w14:paraId="1DB65A85" w14:textId="77777777" w:rsidR="000318EC" w:rsidRDefault="00000000">
      <w:r>
        <w:t xml:space="preserve">  ```</w:t>
      </w:r>
    </w:p>
    <w:p w14:paraId="77BB621A" w14:textId="77777777" w:rsidR="000318EC" w:rsidRDefault="000318EC"/>
    <w:p w14:paraId="6AAF6BB7" w14:textId="77777777" w:rsidR="000318EC" w:rsidRDefault="00000000">
      <w:r>
        <w:t>## Summary</w:t>
      </w:r>
    </w:p>
    <w:p w14:paraId="66C43773" w14:textId="77777777" w:rsidR="000318EC" w:rsidRDefault="000318EC"/>
    <w:p w14:paraId="10902D2B" w14:textId="77777777" w:rsidR="000318EC" w:rsidRDefault="00000000">
      <w:r>
        <w:t>This module provides robust methods for anomaly detection using both Isolation Forest and Autoencoder approaches.</w:t>
      </w:r>
    </w:p>
    <w:p w14:paraId="06217DCD" w14:textId="77777777" w:rsidR="000318EC" w:rsidRDefault="00000000">
      <w:pPr>
        <w:pStyle w:val="Heading1"/>
      </w:pPr>
      <w:r>
        <w:t>Explainability Module Documentation</w:t>
      </w:r>
    </w:p>
    <w:p w14:paraId="4DE3D745" w14:textId="77777777" w:rsidR="000318EC" w:rsidRDefault="00000000">
      <w:r>
        <w:t># Explainability Module Documentation</w:t>
      </w:r>
    </w:p>
    <w:p w14:paraId="38C65BF1" w14:textId="77777777" w:rsidR="000318EC" w:rsidRDefault="000318EC"/>
    <w:p w14:paraId="2CC1F947" w14:textId="77777777" w:rsidR="000318EC" w:rsidRDefault="00000000">
      <w:r>
        <w:t>This module (`explainability.py`) provides a function to generate visual explanations for tree-based models using SHAP.</w:t>
      </w:r>
    </w:p>
    <w:p w14:paraId="2884F2A2" w14:textId="77777777" w:rsidR="000318EC" w:rsidRDefault="000318EC"/>
    <w:p w14:paraId="0F5D0287" w14:textId="77777777" w:rsidR="000318EC" w:rsidRDefault="00000000">
      <w:r>
        <w:t>## Overview</w:t>
      </w:r>
    </w:p>
    <w:p w14:paraId="7E36A811" w14:textId="77777777" w:rsidR="000318EC" w:rsidRDefault="000318EC"/>
    <w:p w14:paraId="11DA88C4" w14:textId="77777777" w:rsidR="000318EC" w:rsidRDefault="00000000">
      <w:r>
        <w:t>The function `explain_model(model, X_sample)`:</w:t>
      </w:r>
    </w:p>
    <w:p w14:paraId="07BD92F6" w14:textId="77777777" w:rsidR="000318EC" w:rsidRDefault="00000000">
      <w:r>
        <w:t>- Initializes SHAP's `TreeExplainer` with the given model.</w:t>
      </w:r>
    </w:p>
    <w:p w14:paraId="0EBB8CFC" w14:textId="77777777" w:rsidR="000318EC" w:rsidRDefault="00000000">
      <w:r>
        <w:t>- Computes SHAP values for a sample of data.</w:t>
      </w:r>
    </w:p>
    <w:p w14:paraId="4C1C5A11" w14:textId="77777777" w:rsidR="000318EC" w:rsidRDefault="00000000">
      <w:r>
        <w:t>- Displays a summary plot of feature importance.</w:t>
      </w:r>
    </w:p>
    <w:p w14:paraId="76B812B1" w14:textId="77777777" w:rsidR="000318EC" w:rsidRDefault="000318EC"/>
    <w:p w14:paraId="0EB20C4F" w14:textId="77777777" w:rsidR="000318EC" w:rsidRDefault="00000000">
      <w:r>
        <w:t>## Function Details</w:t>
      </w:r>
    </w:p>
    <w:p w14:paraId="5F8EFDDA" w14:textId="77777777" w:rsidR="000318EC" w:rsidRDefault="000318EC"/>
    <w:p w14:paraId="0BAD7528" w14:textId="77777777" w:rsidR="000318EC" w:rsidRDefault="00000000">
      <w:r>
        <w:t>### `explain_model(model, X_sample)`</w:t>
      </w:r>
    </w:p>
    <w:p w14:paraId="187434A8" w14:textId="77777777" w:rsidR="000318EC" w:rsidRDefault="000318EC"/>
    <w:p w14:paraId="3D14E28E" w14:textId="77777777" w:rsidR="000318EC" w:rsidRDefault="00000000">
      <w:r>
        <w:t xml:space="preserve">- **Purpose:**  </w:t>
      </w:r>
    </w:p>
    <w:p w14:paraId="65442D09" w14:textId="77777777" w:rsidR="000318EC" w:rsidRDefault="00000000">
      <w:r>
        <w:t xml:space="preserve">  Explains predictions by visualizing SHAP values.</w:t>
      </w:r>
    </w:p>
    <w:p w14:paraId="0380AF1B" w14:textId="77777777" w:rsidR="000318EC" w:rsidRDefault="000318EC"/>
    <w:p w14:paraId="7ACA4372" w14:textId="77777777" w:rsidR="000318EC" w:rsidRDefault="00000000">
      <w:r>
        <w:t xml:space="preserve">- **Parameters:**  </w:t>
      </w:r>
    </w:p>
    <w:p w14:paraId="3C8A65CC" w14:textId="77777777" w:rsidR="000318EC" w:rsidRDefault="00000000">
      <w:r>
        <w:t xml:space="preserve">  - `model`: A trained tree-based model.</w:t>
      </w:r>
    </w:p>
    <w:p w14:paraId="247026D7" w14:textId="77777777" w:rsidR="000318EC" w:rsidRDefault="00000000">
      <w:r>
        <w:t xml:space="preserve">  - `X_sample`: A sample of the input data.</w:t>
      </w:r>
    </w:p>
    <w:p w14:paraId="7D8ED6E0" w14:textId="77777777" w:rsidR="000318EC" w:rsidRDefault="000318EC"/>
    <w:p w14:paraId="6BD6483B" w14:textId="77777777" w:rsidR="000318EC" w:rsidRDefault="00000000">
      <w:r>
        <w:t xml:space="preserve">- **Returns:**  </w:t>
      </w:r>
    </w:p>
    <w:p w14:paraId="169DFF30" w14:textId="77777777" w:rsidR="000318EC" w:rsidRDefault="00000000">
      <w:r>
        <w:t xml:space="preserve">  Displays a SHAP summary plot.</w:t>
      </w:r>
    </w:p>
    <w:p w14:paraId="4653A2BD" w14:textId="77777777" w:rsidR="000318EC" w:rsidRDefault="000318EC"/>
    <w:p w14:paraId="1196FF62" w14:textId="77777777" w:rsidR="000318EC" w:rsidRDefault="00000000">
      <w:r>
        <w:t>- **Usage Example:**</w:t>
      </w:r>
    </w:p>
    <w:p w14:paraId="68D01A75" w14:textId="77777777" w:rsidR="000318EC" w:rsidRDefault="00000000">
      <w:r>
        <w:t xml:space="preserve">  ```python</w:t>
      </w:r>
    </w:p>
    <w:p w14:paraId="1293DBC4" w14:textId="77777777" w:rsidR="000318EC" w:rsidRDefault="00000000">
      <w:r>
        <w:t xml:space="preserve">  from explainability import explain_model</w:t>
      </w:r>
    </w:p>
    <w:p w14:paraId="4D6298D6" w14:textId="77777777" w:rsidR="000318EC" w:rsidRDefault="00000000">
      <w:r>
        <w:t xml:space="preserve">  explain_model(rf_model, X_sample)</w:t>
      </w:r>
    </w:p>
    <w:p w14:paraId="5A8E3124" w14:textId="77777777" w:rsidR="000318EC" w:rsidRDefault="00000000">
      <w:r>
        <w:t xml:space="preserve">  ```</w:t>
      </w:r>
    </w:p>
    <w:p w14:paraId="1C002565" w14:textId="77777777" w:rsidR="000318EC" w:rsidRDefault="000318EC"/>
    <w:p w14:paraId="4CA75C12" w14:textId="77777777" w:rsidR="000318EC" w:rsidRDefault="00000000">
      <w:r>
        <w:t>## Summary</w:t>
      </w:r>
    </w:p>
    <w:p w14:paraId="4B840A36" w14:textId="77777777" w:rsidR="000318EC" w:rsidRDefault="000318EC"/>
    <w:p w14:paraId="23889422" w14:textId="77777777" w:rsidR="000318EC" w:rsidRDefault="00000000">
      <w:r>
        <w:t>`explain_model` helps in understanding the contributions of individual features to model predictions.</w:t>
      </w:r>
    </w:p>
    <w:p w14:paraId="49A7A003" w14:textId="77777777" w:rsidR="000318EC" w:rsidRDefault="00000000">
      <w:pPr>
        <w:pStyle w:val="Heading1"/>
      </w:pPr>
      <w:r>
        <w:t>Main Module Documentation</w:t>
      </w:r>
    </w:p>
    <w:p w14:paraId="3EB26DC1" w14:textId="77777777" w:rsidR="000318EC" w:rsidRDefault="00000000">
      <w:r>
        <w:t># Main Module Documentation</w:t>
      </w:r>
    </w:p>
    <w:p w14:paraId="5E2956B5" w14:textId="77777777" w:rsidR="000318EC" w:rsidRDefault="000318EC"/>
    <w:p w14:paraId="72F05689" w14:textId="77777777" w:rsidR="000318EC" w:rsidRDefault="00000000">
      <w:r>
        <w:t>This module (`main.py`) is the entry point of the project and orchestrates the fraud detection pipeline.</w:t>
      </w:r>
    </w:p>
    <w:p w14:paraId="0934BE7C" w14:textId="77777777" w:rsidR="000318EC" w:rsidRDefault="000318EC"/>
    <w:p w14:paraId="477C4023" w14:textId="77777777" w:rsidR="000318EC" w:rsidRDefault="00000000">
      <w:r>
        <w:t>## Overview</w:t>
      </w:r>
    </w:p>
    <w:p w14:paraId="04B55530" w14:textId="77777777" w:rsidR="000318EC" w:rsidRDefault="000318EC"/>
    <w:p w14:paraId="3B91B714" w14:textId="77777777" w:rsidR="000318EC" w:rsidRDefault="00000000">
      <w:r>
        <w:t>The script follows these steps:</w:t>
      </w:r>
    </w:p>
    <w:p w14:paraId="60294D49" w14:textId="77777777" w:rsidR="000318EC" w:rsidRDefault="00000000">
      <w:r>
        <w:t xml:space="preserve">1. **Data Ingestion &amp; Feature Engineering:**  </w:t>
      </w:r>
    </w:p>
    <w:p w14:paraId="2B86CD40" w14:textId="77777777" w:rsidR="000318EC" w:rsidRDefault="00000000">
      <w:r>
        <w:t xml:space="preserve">   Loads and transforms raw data.</w:t>
      </w:r>
    </w:p>
    <w:p w14:paraId="6D7CE105" w14:textId="77777777" w:rsidR="000318EC" w:rsidRDefault="00000000">
      <w:r>
        <w:t xml:space="preserve">2. **Data Balancing:**  </w:t>
      </w:r>
    </w:p>
    <w:p w14:paraId="6AD175AC" w14:textId="77777777" w:rsidR="000318EC" w:rsidRDefault="00000000">
      <w:r>
        <w:t xml:space="preserve">   Uses SMOTE to oversample the minority class.</w:t>
      </w:r>
    </w:p>
    <w:p w14:paraId="009C473E" w14:textId="77777777" w:rsidR="000318EC" w:rsidRDefault="00000000">
      <w:r>
        <w:t xml:space="preserve">3. **Model Development (Ensemble Approach):**  </w:t>
      </w:r>
    </w:p>
    <w:p w14:paraId="0665BD77" w14:textId="77777777" w:rsidR="000318EC" w:rsidRDefault="00000000">
      <w:r>
        <w:t xml:space="preserve">   Trains a Random Forest classifier with hyperparameter tuning.</w:t>
      </w:r>
    </w:p>
    <w:p w14:paraId="08222A98" w14:textId="77777777" w:rsidR="000318EC" w:rsidRDefault="00000000">
      <w:r>
        <w:lastRenderedPageBreak/>
        <w:t xml:space="preserve">4. **Unsupervised Anomaly Detection:**  </w:t>
      </w:r>
    </w:p>
    <w:p w14:paraId="21C8B636" w14:textId="77777777" w:rsidR="000318EC" w:rsidRDefault="00000000">
      <w:r>
        <w:t xml:space="preserve">   Implements:</w:t>
      </w:r>
    </w:p>
    <w:p w14:paraId="2C02F789" w14:textId="77777777" w:rsidR="000318EC" w:rsidRDefault="00000000">
      <w:r>
        <w:t xml:space="preserve">   - **Isolation Forest:** Flags outliers.</w:t>
      </w:r>
    </w:p>
    <w:p w14:paraId="08DF1E7C" w14:textId="77777777" w:rsidR="000318EC" w:rsidRDefault="00000000">
      <w:r>
        <w:t xml:space="preserve">   - **Autoencoder:** Detects anomalies via reconstruction error.</w:t>
      </w:r>
    </w:p>
    <w:p w14:paraId="72A13B1C" w14:textId="77777777" w:rsidR="000318EC" w:rsidRDefault="00000000">
      <w:r>
        <w:t xml:space="preserve">5. **Model Explainability:**  </w:t>
      </w:r>
    </w:p>
    <w:p w14:paraId="2E6586A0" w14:textId="77777777" w:rsidR="000318EC" w:rsidRDefault="00000000">
      <w:r>
        <w:t xml:space="preserve">   Uses SHAP to visualize feature importance.</w:t>
      </w:r>
    </w:p>
    <w:p w14:paraId="07EA7FDF" w14:textId="77777777" w:rsidR="000318EC" w:rsidRDefault="000318EC"/>
    <w:p w14:paraId="4A383606" w14:textId="77777777" w:rsidR="000318EC" w:rsidRDefault="00000000">
      <w:r>
        <w:t>## Detailed Workflow</w:t>
      </w:r>
    </w:p>
    <w:p w14:paraId="697D5DDE" w14:textId="77777777" w:rsidR="000318EC" w:rsidRDefault="000318EC"/>
    <w:p w14:paraId="0986F7C0" w14:textId="77777777" w:rsidR="000318EC" w:rsidRDefault="00000000">
      <w:r>
        <w:t>### Data Ingestion &amp; Feature Engineering</w:t>
      </w:r>
    </w:p>
    <w:p w14:paraId="19DB3C05" w14:textId="77777777" w:rsidR="000318EC" w:rsidRDefault="000318EC"/>
    <w:p w14:paraId="0A9A594C" w14:textId="77777777" w:rsidR="000318EC" w:rsidRDefault="00000000">
      <w:r>
        <w:t xml:space="preserve">- **Loading Data:**  </w:t>
      </w:r>
    </w:p>
    <w:p w14:paraId="5E60650A" w14:textId="77777777" w:rsidR="000318EC" w:rsidRDefault="00000000">
      <w:r>
        <w:t xml:space="preserve">  Uses `load_data` to read the CSV file.</w:t>
      </w:r>
    </w:p>
    <w:p w14:paraId="331125D2" w14:textId="77777777" w:rsidR="000318EC" w:rsidRDefault="00000000">
      <w:r>
        <w:t xml:space="preserve">- **Feature Engineering:**  </w:t>
      </w:r>
    </w:p>
    <w:p w14:paraId="33E4C66D" w14:textId="77777777" w:rsidR="000318EC" w:rsidRDefault="00000000">
      <w:r>
        <w:t xml:space="preserve">  `feature_engineering` adds features like `HourOfDay`, `Amount_scaled`, and `RollingMeanAmount`, plus PCA features (`V1` to `V28`).</w:t>
      </w:r>
    </w:p>
    <w:p w14:paraId="6A9D14F8" w14:textId="77777777" w:rsidR="000318EC" w:rsidRDefault="000318EC"/>
    <w:p w14:paraId="273A51FA" w14:textId="77777777" w:rsidR="000318EC" w:rsidRDefault="00000000">
      <w:r>
        <w:t>### Data Splitting and Balancing</w:t>
      </w:r>
    </w:p>
    <w:p w14:paraId="03679C2C" w14:textId="77777777" w:rsidR="000318EC" w:rsidRDefault="000318EC"/>
    <w:p w14:paraId="38DEE7E0" w14:textId="77777777" w:rsidR="000318EC" w:rsidRDefault="00000000">
      <w:r>
        <w:t xml:space="preserve">- **Splitting:**  </w:t>
      </w:r>
    </w:p>
    <w:p w14:paraId="5A725670" w14:textId="77777777" w:rsidR="000318EC" w:rsidRDefault="00000000">
      <w:r>
        <w:t xml:space="preserve">  Splits the data into training and testing sets.</w:t>
      </w:r>
    </w:p>
    <w:p w14:paraId="6F6AED43" w14:textId="77777777" w:rsidR="000318EC" w:rsidRDefault="00000000">
      <w:r>
        <w:t xml:space="preserve">- **Balancing:**  </w:t>
      </w:r>
    </w:p>
    <w:p w14:paraId="741D16BA" w14:textId="77777777" w:rsidR="000318EC" w:rsidRDefault="00000000">
      <w:r>
        <w:t xml:space="preserve">  Applies SMOTE via `balance_data` on the training data.</w:t>
      </w:r>
    </w:p>
    <w:p w14:paraId="1AFDD349" w14:textId="77777777" w:rsidR="000318EC" w:rsidRDefault="000318EC"/>
    <w:p w14:paraId="169F58C9" w14:textId="77777777" w:rsidR="000318EC" w:rsidRDefault="00000000">
      <w:r>
        <w:t>### Model Development - Ensemble Approach</w:t>
      </w:r>
    </w:p>
    <w:p w14:paraId="7A1DD282" w14:textId="77777777" w:rsidR="000318EC" w:rsidRDefault="000318EC"/>
    <w:p w14:paraId="6521CDF8" w14:textId="77777777" w:rsidR="000318EC" w:rsidRDefault="00000000">
      <w:r>
        <w:t xml:space="preserve">- **Random Forest Training:**  </w:t>
      </w:r>
    </w:p>
    <w:p w14:paraId="5CE78FF7" w14:textId="77777777" w:rsidR="000318EC" w:rsidRDefault="00000000">
      <w:r>
        <w:t xml:space="preserve">  Uses `train_random_forest` to train and tune the model.</w:t>
      </w:r>
    </w:p>
    <w:p w14:paraId="3A8ACDA6" w14:textId="77777777" w:rsidR="000318EC" w:rsidRDefault="00000000">
      <w:r>
        <w:lastRenderedPageBreak/>
        <w:t xml:space="preserve">- **Evaluation:**  </w:t>
      </w:r>
    </w:p>
    <w:p w14:paraId="7A0027C0" w14:textId="77777777" w:rsidR="000318EC" w:rsidRDefault="00000000">
      <w:r>
        <w:t xml:space="preserve">  Prints a classification report based on the test set.</w:t>
      </w:r>
    </w:p>
    <w:p w14:paraId="7301F7C5" w14:textId="77777777" w:rsidR="000318EC" w:rsidRDefault="000318EC"/>
    <w:p w14:paraId="2D8B26B2" w14:textId="77777777" w:rsidR="000318EC" w:rsidRDefault="00000000">
      <w:r>
        <w:t>### Unsupervised Anomaly Detection</w:t>
      </w:r>
    </w:p>
    <w:p w14:paraId="4E584451" w14:textId="77777777" w:rsidR="000318EC" w:rsidRDefault="000318EC"/>
    <w:p w14:paraId="2B41C679" w14:textId="77777777" w:rsidR="000318EC" w:rsidRDefault="00000000">
      <w:r>
        <w:t xml:space="preserve">- **Isolation Forest:**  </w:t>
      </w:r>
    </w:p>
    <w:p w14:paraId="1567CAC7" w14:textId="77777777" w:rsidR="000318EC" w:rsidRDefault="00000000">
      <w:r>
        <w:t xml:space="preserve">  Trains on test data and prints anomaly scores.</w:t>
      </w:r>
    </w:p>
    <w:p w14:paraId="49DAFE52" w14:textId="77777777" w:rsidR="000318EC" w:rsidRDefault="00000000">
      <w:r>
        <w:t xml:space="preserve">- **Autoencoder:**  </w:t>
      </w:r>
    </w:p>
    <w:p w14:paraId="715B7B4F" w14:textId="77777777" w:rsidR="000318EC" w:rsidRDefault="00000000">
      <w:r>
        <w:t xml:space="preserve">  Trains on normal transactions and computes reconstruction errors.</w:t>
      </w:r>
    </w:p>
    <w:p w14:paraId="5D9678A3" w14:textId="77777777" w:rsidR="000318EC" w:rsidRDefault="000318EC"/>
    <w:p w14:paraId="709EF7A1" w14:textId="77777777" w:rsidR="000318EC" w:rsidRDefault="00000000">
      <w:r>
        <w:t>### Model Explainability</w:t>
      </w:r>
    </w:p>
    <w:p w14:paraId="1D8EC357" w14:textId="77777777" w:rsidR="000318EC" w:rsidRDefault="000318EC"/>
    <w:p w14:paraId="08E8B128" w14:textId="77777777" w:rsidR="000318EC" w:rsidRDefault="00000000">
      <w:r>
        <w:t xml:space="preserve">- **SHAP Explanation:**  </w:t>
      </w:r>
    </w:p>
    <w:p w14:paraId="61E1091F" w14:textId="77777777" w:rsidR="000318EC" w:rsidRDefault="00000000">
      <w:r>
        <w:t xml:space="preserve">  Selects a sample from test data and generates a SHAP summary plot.</w:t>
      </w:r>
    </w:p>
    <w:p w14:paraId="1127CFF1" w14:textId="77777777" w:rsidR="000318EC" w:rsidRDefault="000318EC"/>
    <w:p w14:paraId="3F6116AF" w14:textId="77777777" w:rsidR="000318EC" w:rsidRDefault="00000000">
      <w:r>
        <w:t>## Running the Script</w:t>
      </w:r>
    </w:p>
    <w:p w14:paraId="0AB01204" w14:textId="77777777" w:rsidR="000318EC" w:rsidRDefault="000318EC"/>
    <w:p w14:paraId="1FAFE026" w14:textId="77777777" w:rsidR="000318EC" w:rsidRDefault="00000000">
      <w:r>
        <w:t>The script is executed via:</w:t>
      </w:r>
    </w:p>
    <w:p w14:paraId="3936CA3A" w14:textId="77777777" w:rsidR="000318EC" w:rsidRDefault="00000000">
      <w:r>
        <w:t>```python</w:t>
      </w:r>
    </w:p>
    <w:p w14:paraId="05F8E44C" w14:textId="77777777" w:rsidR="000318EC" w:rsidRDefault="00000000">
      <w:r>
        <w:t>if __name__ == "__main__":</w:t>
      </w:r>
    </w:p>
    <w:p w14:paraId="385AE731" w14:textId="77777777" w:rsidR="000318EC" w:rsidRDefault="00000000">
      <w:r>
        <w:t xml:space="preserve">    main()</w:t>
      </w:r>
    </w:p>
    <w:p w14:paraId="12640364" w14:textId="77777777" w:rsidR="000318EC" w:rsidRDefault="00000000">
      <w:r>
        <w:t>```</w:t>
      </w:r>
    </w:p>
    <w:p w14:paraId="21E2DCD6" w14:textId="77777777" w:rsidR="000318EC" w:rsidRDefault="000318EC"/>
    <w:p w14:paraId="173EB87D" w14:textId="77777777" w:rsidR="000318EC" w:rsidRDefault="00000000">
      <w:r>
        <w:t>## Summary</w:t>
      </w:r>
    </w:p>
    <w:p w14:paraId="5C385678" w14:textId="77777777" w:rsidR="000318EC" w:rsidRDefault="000318EC"/>
    <w:p w14:paraId="785A293C" w14:textId="77777777" w:rsidR="000318EC" w:rsidRDefault="00000000">
      <w:r>
        <w:t>`main.py` ties all components together into a complete fraud detection pipeline, covering data processing, model training, anomaly detection, and explainability.</w:t>
      </w:r>
    </w:p>
    <w:sectPr w:rsidR="000318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905137">
    <w:abstractNumId w:val="8"/>
  </w:num>
  <w:num w:numId="2" w16cid:durableId="819809453">
    <w:abstractNumId w:val="6"/>
  </w:num>
  <w:num w:numId="3" w16cid:durableId="812991788">
    <w:abstractNumId w:val="5"/>
  </w:num>
  <w:num w:numId="4" w16cid:durableId="1844200646">
    <w:abstractNumId w:val="4"/>
  </w:num>
  <w:num w:numId="5" w16cid:durableId="110058724">
    <w:abstractNumId w:val="7"/>
  </w:num>
  <w:num w:numId="6" w16cid:durableId="1059979376">
    <w:abstractNumId w:val="3"/>
  </w:num>
  <w:num w:numId="7" w16cid:durableId="154034148">
    <w:abstractNumId w:val="2"/>
  </w:num>
  <w:num w:numId="8" w16cid:durableId="1351183768">
    <w:abstractNumId w:val="1"/>
  </w:num>
  <w:num w:numId="9" w16cid:durableId="172683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8EC"/>
    <w:rsid w:val="00034616"/>
    <w:rsid w:val="0006063C"/>
    <w:rsid w:val="0015074B"/>
    <w:rsid w:val="0029639D"/>
    <w:rsid w:val="00326F90"/>
    <w:rsid w:val="008E64CC"/>
    <w:rsid w:val="00AA1D8D"/>
    <w:rsid w:val="00B47730"/>
    <w:rsid w:val="00CB0664"/>
    <w:rsid w:val="00CC5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D5FA6"/>
  <w14:defaultImageDpi w14:val="300"/>
  <w15:docId w15:val="{2D968862-B566-4595-9DBB-7DFBCF17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Panja, Charan Sudheer</cp:lastModifiedBy>
  <cp:revision>2</cp:revision>
  <dcterms:created xsi:type="dcterms:W3CDTF">2025-03-06T16:18:00Z</dcterms:created>
  <dcterms:modified xsi:type="dcterms:W3CDTF">2025-03-06T16:18:00Z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2025-03-06T16:18:13Z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d720bbef-6d3b-4e20-a452-ba052abae065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10, 3, 0, 1</vt:lpwstr>
  </property>
</Properties>
</file>